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aramond" w:hAnsi="Garamond" w:eastAsia="Garamond" w:cs="Garamond"/>
          <w:color w:val="434343"/>
          <w:sz w:val="60"/>
          <w:szCs w:val="60"/>
        </w:rPr>
      </w:pPr>
      <w:r>
        <w:rPr>
          <w:rFonts w:ascii="Garamond" w:hAnsi="Garamond" w:eastAsia="Garamond" w:cs="Garamond"/>
          <w:color w:val="434343"/>
          <w:sz w:val="60"/>
          <w:szCs w:val="60"/>
          <w:rtl w:val="0"/>
        </w:rPr>
        <w:t>Abdul-Hafiz Aderemi</w:t>
      </w:r>
    </w:p>
    <w:p>
      <w:pPr>
        <w:jc w:val="center"/>
        <w:rPr>
          <w:rFonts w:ascii="Garamond" w:hAnsi="Garamond" w:eastAsia="Garamond" w:cs="Garamond"/>
          <w:color w:val="434343"/>
          <w:sz w:val="40"/>
          <w:szCs w:val="40"/>
        </w:rPr>
      </w:pPr>
      <w:r>
        <w:rPr>
          <w:rFonts w:ascii="Garamond" w:hAnsi="Garamond" w:eastAsia="Garamond" w:cs="Garamond"/>
          <w:color w:val="434343"/>
          <w:sz w:val="40"/>
          <w:szCs w:val="40"/>
          <w:rtl w:val="0"/>
        </w:rPr>
        <w:t>Node.js Backend Developer</w:t>
      </w:r>
    </w:p>
    <w:p>
      <w:pPr>
        <w:jc w:val="center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  <w:rtl w:val="0"/>
        </w:rPr>
        <w:t xml:space="preserve">07026764459 | </w:t>
      </w:r>
      <w:r>
        <w:rPr>
          <w:rFonts w:ascii="Garamond" w:hAnsi="Garamond" w:eastAsia="Garamond" w:cs="Garamond"/>
          <w:sz w:val="24"/>
          <w:szCs w:val="24"/>
        </w:rPr>
        <w:fldChar w:fldCharType="begin"/>
      </w:r>
      <w:r>
        <w:rPr>
          <w:rFonts w:ascii="Garamond" w:hAnsi="Garamond" w:eastAsia="Garamond" w:cs="Garamond"/>
          <w:sz w:val="24"/>
          <w:szCs w:val="24"/>
        </w:rPr>
        <w:instrText xml:space="preserve"> HYPERLINK "mailto:abdulhafizaderemi@gmail.com" </w:instrText>
      </w:r>
      <w:r>
        <w:rPr>
          <w:rFonts w:ascii="Garamond" w:hAnsi="Garamond" w:eastAsia="Garamond" w:cs="Garamond"/>
          <w:sz w:val="24"/>
          <w:szCs w:val="24"/>
        </w:rPr>
        <w:fldChar w:fldCharType="separate"/>
      </w:r>
      <w:r>
        <w:rPr>
          <w:rStyle w:val="10"/>
          <w:rFonts w:ascii="Garamond" w:hAnsi="Garamond" w:eastAsia="Garamond" w:cs="Garamond"/>
          <w:sz w:val="24"/>
          <w:szCs w:val="24"/>
          <w:rtl w:val="0"/>
        </w:rPr>
        <w:t>abdulhafizaderemi@gmail.com</w:t>
      </w:r>
      <w:r>
        <w:rPr>
          <w:rFonts w:ascii="Garamond" w:hAnsi="Garamond" w:eastAsia="Garamond" w:cs="Garamond"/>
          <w:sz w:val="24"/>
          <w:szCs w:val="24"/>
        </w:rPr>
        <w:fldChar w:fldCharType="end"/>
      </w:r>
      <w:r>
        <w:rPr>
          <w:rFonts w:ascii="Garamond" w:hAnsi="Garamond" w:eastAsia="Garamond" w:cs="Garamond"/>
          <w:sz w:val="24"/>
          <w:szCs w:val="24"/>
          <w:rtl w:val="0"/>
        </w:rPr>
        <w:t xml:space="preserve"> | </w:t>
      </w:r>
      <w:r>
        <w:rPr>
          <w:rFonts w:ascii="Garamond" w:hAnsi="Garamond" w:eastAsia="Garamond" w:cs="Garamond"/>
          <w:sz w:val="24"/>
          <w:szCs w:val="24"/>
        </w:rPr>
        <w:fldChar w:fldCharType="begin"/>
      </w:r>
      <w:r>
        <w:rPr>
          <w:rFonts w:ascii="Garamond" w:hAnsi="Garamond" w:eastAsia="Garamond" w:cs="Garamond"/>
          <w:sz w:val="24"/>
          <w:szCs w:val="24"/>
        </w:rPr>
        <w:instrText xml:space="preserve"> HYPERLINK "https://www.linkedin.com/in/abdul-hafiz-aderemi-5a66121b1/" </w:instrText>
      </w:r>
      <w:r>
        <w:rPr>
          <w:rFonts w:ascii="Garamond" w:hAnsi="Garamond" w:eastAsia="Garamond" w:cs="Garamond"/>
          <w:sz w:val="24"/>
          <w:szCs w:val="24"/>
        </w:rPr>
        <w:fldChar w:fldCharType="separate"/>
      </w:r>
      <w:r>
        <w:rPr>
          <w:rStyle w:val="10"/>
          <w:rFonts w:ascii="Garamond" w:hAnsi="Garamond" w:eastAsia="Garamond" w:cs="Garamond"/>
          <w:sz w:val="24"/>
          <w:szCs w:val="24"/>
          <w:rtl w:val="0"/>
        </w:rPr>
        <w:t>https://www.linkedin.com/in/abdul-hafiz-aderemi-5a66121b1/</w:t>
      </w:r>
      <w:r>
        <w:rPr>
          <w:rFonts w:ascii="Garamond" w:hAnsi="Garamond" w:eastAsia="Garamond" w:cs="Garamond"/>
          <w:sz w:val="24"/>
          <w:szCs w:val="24"/>
        </w:rPr>
        <w:fldChar w:fldCharType="end"/>
      </w:r>
    </w:p>
    <w:p>
      <w:pPr>
        <w:jc w:val="left"/>
        <w:rPr>
          <w:rFonts w:ascii="Garamond" w:hAnsi="Garamond" w:eastAsia="Garamond" w:cs="Garamond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Personal Statement: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I am a self-taught backend developer with proficiency in Node.js. I am a highly-motivated team worker who understands the importance of carrying out my duties to a very high standard.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I'm committed to staying up-to-date with the latest technologies and best practices in the web development field. Regardless of the situation I am in, I always seek to learn and improve by taking advice from others.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Being a fast learner, someone who is flexible and trustworthy, I can be relied upon to deliver everything that I set out to achieve with high positivity, responsibility and enthuasiam while also ensuring all tasks are completed to an excellently high standard and within given timeframes.</w:t>
      </w:r>
    </w:p>
    <w:p>
      <w:pPr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Skills and Abilities: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Node.js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Express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TypeScript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MongoDB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u w:val="none"/>
          <w:lang w:val="en-US"/>
        </w:rPr>
        <w:t>Relational Databases - MySQL, Microsoft SQL Server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u w:val="none"/>
          <w:lang w:val="en-US"/>
        </w:rPr>
        <w:t>Prisma ORM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u w:val="none"/>
          <w:lang w:val="en-US"/>
        </w:rPr>
        <w:t>Mongoose</w:t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Vue.js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Handlebars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Git/Github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Java</w:t>
      </w:r>
      <w:r>
        <w:rPr>
          <w:rFonts w:hint="default" w:ascii="Garamond" w:hAnsi="Garamond" w:eastAsia="Garamond" w:cs="Garamond"/>
          <w:color w:val="434343"/>
          <w:sz w:val="24"/>
          <w:szCs w:val="24"/>
          <w:rtl w:val="0"/>
          <w:lang w:val="en-US"/>
        </w:rPr>
        <w:t>S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cript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HTML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CSS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Self-motivated and a fast learner.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A good listener and someone who seeks to continually learn and improve.</w:t>
      </w:r>
    </w:p>
    <w:p>
      <w:pPr>
        <w:numPr>
          <w:ilvl w:val="0"/>
          <w:numId w:val="1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An excellent team worker who collaborates well with others.</w:t>
      </w:r>
    </w:p>
    <w:p>
      <w:pPr>
        <w:ind w:left="0" w:firstLine="0"/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Education:</w:t>
      </w:r>
    </w:p>
    <w:p>
      <w:pPr>
        <w:rPr>
          <w:rFonts w:ascii="Garamond" w:hAnsi="Garamond" w:eastAsia="Garamond" w:cs="Garamond"/>
          <w:sz w:val="24"/>
          <w:szCs w:val="24"/>
          <w:rtl w:val="0"/>
        </w:rPr>
      </w:pPr>
      <w:r>
        <w:rPr>
          <w:rFonts w:ascii="Garamond" w:hAnsi="Garamond" w:eastAsia="Garamond" w:cs="Garamond"/>
          <w:b/>
          <w:sz w:val="24"/>
          <w:szCs w:val="24"/>
          <w:rtl w:val="0"/>
        </w:rPr>
        <w:t>BSc. Computer Science</w:t>
      </w:r>
      <w:r>
        <w:rPr>
          <w:rFonts w:ascii="Garamond" w:hAnsi="Garamond" w:eastAsia="Garamond" w:cs="Garamond"/>
          <w:sz w:val="24"/>
          <w:szCs w:val="24"/>
          <w:rtl w:val="0"/>
        </w:rPr>
        <w:t xml:space="preserve"> [October 2019 - Present]</w:t>
      </w:r>
      <w:r>
        <w:rPr>
          <w:rFonts w:ascii="Garamond" w:hAnsi="Garamond" w:eastAsia="Garamond" w:cs="Garamond"/>
          <w:sz w:val="24"/>
          <w:szCs w:val="24"/>
          <w:rtl w:val="0"/>
        </w:rPr>
        <w:br w:type="textWrapping"/>
      </w:r>
      <w:r>
        <w:rPr>
          <w:rFonts w:ascii="Garamond" w:hAnsi="Garamond" w:eastAsia="Garamond" w:cs="Garamond"/>
          <w:sz w:val="24"/>
          <w:szCs w:val="24"/>
          <w:rtl w:val="0"/>
        </w:rPr>
        <w:t>University of Ilorin, Nigeria</w:t>
      </w:r>
    </w:p>
    <w:p>
      <w:pPr>
        <w:rPr>
          <w:rFonts w:ascii="Garamond" w:hAnsi="Garamond" w:eastAsia="Garamond" w:cs="Garamond"/>
          <w:sz w:val="24"/>
          <w:szCs w:val="24"/>
          <w:rtl w:val="0"/>
        </w:rPr>
      </w:pPr>
    </w:p>
    <w:p>
      <w:pPr>
        <w:rPr>
          <w:rFonts w:ascii="Garamond" w:hAnsi="Garamond" w:eastAsia="Garamond" w:cs="Garamond"/>
          <w:sz w:val="24"/>
          <w:szCs w:val="24"/>
          <w:rtl w:val="0"/>
        </w:rPr>
      </w:pPr>
      <w:r>
        <w:rPr>
          <w:rFonts w:ascii="Garamond" w:hAnsi="Garamond" w:eastAsia="Garamond" w:cs="Garamond"/>
          <w:b/>
          <w:sz w:val="24"/>
          <w:szCs w:val="24"/>
          <w:rtl w:val="0"/>
        </w:rPr>
        <w:t>Relevant Coursework:</w:t>
      </w:r>
      <w:r>
        <w:rPr>
          <w:rFonts w:ascii="Garamond" w:hAnsi="Garamond" w:eastAsia="Garamond" w:cs="Garamond"/>
          <w:sz w:val="24"/>
          <w:szCs w:val="24"/>
          <w:rtl w:val="0"/>
        </w:rPr>
        <w:t xml:space="preserve"> Data Structures and Algorithms, Database Design and Management, Operating System.</w:t>
      </w:r>
    </w:p>
    <w:p>
      <w:pPr>
        <w:rPr>
          <w:rFonts w:ascii="Garamond" w:hAnsi="Garamond" w:eastAsia="Garamond" w:cs="Garamond"/>
          <w:sz w:val="24"/>
          <w:szCs w:val="24"/>
          <w:rtl w:val="0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Projects:</w:t>
      </w:r>
    </w:p>
    <w:p>
      <w:pPr>
        <w:numPr>
          <w:ilvl w:val="0"/>
          <w:numId w:val="2"/>
        </w:numPr>
        <w:ind w:left="720" w:hanging="360"/>
        <w:rPr>
          <w:rFonts w:ascii="Garamond" w:hAnsi="Garamond" w:eastAsia="Garamond" w:cs="Garamond"/>
          <w:color w:val="434343"/>
          <w:sz w:val="24"/>
          <w:szCs w:val="24"/>
        </w:rPr>
      </w:pPr>
      <w:r>
        <w:fldChar w:fldCharType="begin"/>
      </w:r>
      <w:r>
        <w:instrText xml:space="preserve"> HYPERLINK "https://mini-blog-app.onrender.com/" \h </w:instrText>
      </w:r>
      <w:r>
        <w:fldChar w:fldCharType="separate"/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t>Mini Blogging Platform</w:t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: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 xml:space="preserve"> Developed a simple blogging platform using Node.js, Express, MongoDB and the HBS (Handlebars) template engine, integrating Google OAuth2.0 for user authentication and authorization.</w:t>
      </w:r>
    </w:p>
    <w:p>
      <w:pPr>
        <w:ind w:left="720" w:firstLine="0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fldChar w:fldCharType="begin"/>
      </w:r>
      <w:r>
        <w:instrText xml:space="preserve"> HYPERLINK "https://github.com/greathafiz/task-manager-api" \h </w:instrText>
      </w:r>
      <w:r>
        <w:fldChar w:fldCharType="separate"/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t>Task Management API</w:t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: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 xml:space="preserve"> Designed a RESTful API with Node.js, Express and MongoDB with user authentication features and the ability to Create, Read, Update, and Delete tasks.</w:t>
      </w:r>
    </w:p>
    <w:p>
      <w:pPr>
        <w:ind w:left="720" w:firstLine="0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fldChar w:fldCharType="begin"/>
      </w:r>
      <w:r>
        <w:instrText xml:space="preserve"> HYPERLINK "https://github.com/greathafiz/blog-api" \h </w:instrText>
      </w:r>
      <w:r>
        <w:fldChar w:fldCharType="separate"/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t>Blog  API</w:t>
      </w:r>
      <w:r>
        <w:rPr>
          <w:rFonts w:ascii="Garamond" w:hAnsi="Garamond" w:eastAsia="Garamond" w:cs="Garamond"/>
          <w:b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:</w:t>
      </w: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 xml:space="preserve"> Created a RESTful API with Node.js and Express that allows developers to create and manage blog posts, integrating JWT for user authentication and authorization.</w:t>
      </w:r>
    </w:p>
    <w:p>
      <w:pPr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Portfolio:</w:t>
      </w:r>
    </w:p>
    <w:p>
      <w:pPr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  <w:u w:val="none"/>
        </w:rPr>
      </w:pPr>
      <w:r>
        <w:fldChar w:fldCharType="begin"/>
      </w:r>
      <w:r>
        <w:instrText xml:space="preserve"> HYPERLINK "https://github.com/greathafiz" \h </w:instrText>
      </w:r>
      <w:r>
        <w:fldChar w:fldCharType="separate"/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t>Github Profile</w:t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  <w:u w:val="none"/>
        </w:rPr>
      </w:pPr>
      <w:r>
        <w:fldChar w:fldCharType="begin"/>
      </w:r>
      <w:r>
        <w:instrText xml:space="preserve"> HYPERLINK "https://greathafiz.github.io/portfolio" \h </w:instrText>
      </w:r>
      <w:r>
        <w:fldChar w:fldCharType="separate"/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t>Personal Website</w:t>
      </w:r>
      <w:r>
        <w:rPr>
          <w:rFonts w:ascii="Garamond" w:hAnsi="Garamond" w:eastAsia="Garamond" w:cs="Garamond"/>
          <w:color w:val="1155CC"/>
          <w:sz w:val="24"/>
          <w:szCs w:val="24"/>
          <w:u w:val="single"/>
          <w:rtl w:val="0"/>
        </w:rPr>
        <w:fldChar w:fldCharType="end"/>
      </w:r>
    </w:p>
    <w:p>
      <w:pPr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Professional Memberships:</w:t>
      </w:r>
    </w:p>
    <w:p>
      <w:pPr>
        <w:numPr>
          <w:ilvl w:val="0"/>
          <w:numId w:val="4"/>
        </w:numPr>
        <w:ind w:left="720" w:hanging="360"/>
        <w:jc w:val="both"/>
        <w:rPr>
          <w:rFonts w:ascii="Garamond" w:hAnsi="Garamond" w:eastAsia="Garamond" w:cs="Garamond"/>
          <w:color w:val="434343"/>
          <w:sz w:val="24"/>
          <w:szCs w:val="24"/>
          <w:u w:val="none"/>
        </w:rPr>
      </w:pPr>
      <w:r>
        <w:rPr>
          <w:rFonts w:ascii="Garamond" w:hAnsi="Garamond" w:eastAsia="Garamond" w:cs="Garamond"/>
          <w:color w:val="434343"/>
          <w:sz w:val="24"/>
          <w:szCs w:val="24"/>
          <w:rtl w:val="0"/>
        </w:rPr>
        <w:t>National Association of Computing Students[NACOS], Member</w:t>
      </w:r>
    </w:p>
    <w:p>
      <w:pPr>
        <w:ind w:left="0" w:firstLine="0"/>
        <w:jc w:val="both"/>
        <w:rPr>
          <w:rFonts w:ascii="Garamond" w:hAnsi="Garamond" w:eastAsia="Garamond" w:cs="Garamond"/>
          <w:color w:val="434343"/>
          <w:sz w:val="24"/>
          <w:szCs w:val="24"/>
        </w:rPr>
      </w:pPr>
    </w:p>
    <w:p>
      <w:pPr>
        <w:jc w:val="both"/>
        <w:rPr>
          <w:rFonts w:ascii="Garamond" w:hAnsi="Garamond" w:eastAsia="Garamond" w:cs="Garamond"/>
          <w:b/>
          <w:color w:val="434343"/>
          <w:sz w:val="24"/>
          <w:szCs w:val="24"/>
        </w:rPr>
      </w:pPr>
      <w:r>
        <w:rPr>
          <w:rFonts w:ascii="Garamond" w:hAnsi="Garamond" w:eastAsia="Garamond" w:cs="Garamond"/>
          <w:b/>
          <w:color w:val="434343"/>
          <w:sz w:val="24"/>
          <w:szCs w:val="24"/>
          <w:rtl w:val="0"/>
        </w:rPr>
        <w:t>Languages:</w:t>
      </w:r>
    </w:p>
    <w:p>
      <w:pPr>
        <w:numPr>
          <w:ilvl w:val="0"/>
          <w:numId w:val="5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  <w:rtl w:val="0"/>
        </w:rPr>
        <w:t>English (Fluent)</w:t>
      </w:r>
    </w:p>
    <w:p>
      <w:pPr>
        <w:numPr>
          <w:ilvl w:val="0"/>
          <w:numId w:val="5"/>
        </w:numPr>
        <w:ind w:left="720" w:hanging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  <w:rtl w:val="0"/>
        </w:rPr>
        <w:t>Yoruba(Fluent)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9D5284"/>
    <w:rsid w:val="41271FFC"/>
    <w:rsid w:val="473760E4"/>
    <w:rsid w:val="687C6CA1"/>
    <w:rsid w:val="7647273F"/>
    <w:rsid w:val="7D2241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2023-11-03T07:20:00Z</dcterms:created>
  <dc:creator>abdul</dc:creator>
  <cp:lastModifiedBy>Abdul-Hafiz Aderemi</cp:lastModifiedBy>
  <dcterms:modified xsi:type="dcterms:W3CDTF">2024-02-13T20:07:16Z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3297F84253584EC293C4AAEA59C43FB1</vt:lpwstr>
  </property>
</Properties>
</file>